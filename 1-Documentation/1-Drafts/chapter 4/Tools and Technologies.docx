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DB0E" w14:textId="790E5408" w:rsidR="00795D9C" w:rsidRPr="00433898" w:rsidRDefault="00433898">
      <w:pPr>
        <w:pStyle w:val="Heading1"/>
        <w:rPr>
          <w:sz w:val="32"/>
          <w:szCs w:val="32"/>
        </w:rPr>
      </w:pPr>
      <w:r w:rsidRPr="00433898">
        <w:rPr>
          <w:sz w:val="32"/>
          <w:szCs w:val="32"/>
        </w:rPr>
        <w:t>Tools and Technologies</w:t>
      </w:r>
    </w:p>
    <w:p w14:paraId="135974D1" w14:textId="77777777" w:rsidR="00795D9C" w:rsidRPr="00433898" w:rsidRDefault="00000000">
      <w:pPr>
        <w:pStyle w:val="Heading2"/>
        <w:rPr>
          <w:sz w:val="28"/>
          <w:szCs w:val="28"/>
        </w:rPr>
      </w:pPr>
      <w:r w:rsidRPr="00433898">
        <w:rPr>
          <w:sz w:val="28"/>
          <w:szCs w:val="28"/>
        </w:rPr>
        <w:t>Programming Languages</w:t>
      </w:r>
    </w:p>
    <w:p w14:paraId="69E32966" w14:textId="77777777" w:rsidR="00795D9C" w:rsidRDefault="00000000">
      <w:pPr>
        <w:pStyle w:val="Heading3"/>
      </w:pPr>
      <w:r>
        <w:t>C#</w:t>
      </w:r>
    </w:p>
    <w:p w14:paraId="4AB82617" w14:textId="5BD6B4AD" w:rsidR="00795D9C" w:rsidRDefault="001C3279">
      <w:r>
        <w:t>It is</w:t>
      </w:r>
      <w:r w:rsidR="00000000">
        <w:t xml:space="preserve"> reliable, efficient, and well-suited for building robust backend systems or desktop applications. It integrates seamlessly with .NET libraries, offering strong type safety and excellent performance.</w:t>
      </w:r>
      <w:r w:rsidR="00000000">
        <w:br/>
        <w:t>It reduces runtime errors, provides scalability for large systems, and allows rapid development of stable APIs or services that power the application.</w:t>
      </w:r>
    </w:p>
    <w:p w14:paraId="159A19BF" w14:textId="77777777" w:rsidR="00795D9C" w:rsidRDefault="00000000">
      <w:pPr>
        <w:pStyle w:val="Heading3"/>
      </w:pPr>
      <w:r>
        <w:t>Python</w:t>
      </w:r>
    </w:p>
    <w:p w14:paraId="53DA829C" w14:textId="24E42E6B" w:rsidR="00795D9C" w:rsidRDefault="00000000">
      <w:r>
        <w:t>Python is widely used in machine learning and AI development because of its clean syntax, extensive libraries, and community support.</w:t>
      </w:r>
      <w:r>
        <w:br/>
        <w:t>It enables quick prototyping, easy integration with frameworks like QLoRA and TinyLlama, and fast iteration when building or refining AI components.</w:t>
      </w:r>
    </w:p>
    <w:p w14:paraId="00D18CCB" w14:textId="77777777" w:rsidR="00795D9C" w:rsidRDefault="00000000">
      <w:pPr>
        <w:pStyle w:val="Heading3"/>
      </w:pPr>
      <w:r>
        <w:t>React</w:t>
      </w:r>
    </w:p>
    <w:p w14:paraId="0212ED5D" w14:textId="0A926ED7" w:rsidR="00795D9C" w:rsidRDefault="00000000">
      <w:r>
        <w:t>React is</w:t>
      </w:r>
      <w:r w:rsidR="001C3279">
        <w:t xml:space="preserve"> rather</w:t>
      </w:r>
      <w:r>
        <w:t xml:space="preserve"> ideal for creating web interfaces with a component-based architecture that promotes reusability.</w:t>
      </w:r>
      <w:r>
        <w:br/>
        <w:t>It</w:t>
      </w:r>
      <w:r w:rsidR="001C3279">
        <w:t xml:space="preserve"> also allows</w:t>
      </w:r>
      <w:r>
        <w:t xml:space="preserve"> a smooth</w:t>
      </w:r>
      <w:r w:rsidR="001C3279">
        <w:t>er</w:t>
      </w:r>
      <w:r>
        <w:t xml:space="preserve"> user experience</w:t>
      </w:r>
      <w:r w:rsidR="001C3279">
        <w:t xml:space="preserve"> than some </w:t>
      </w:r>
      <w:r w:rsidR="001C3279" w:rsidRPr="001C3279">
        <w:t>alternatives</w:t>
      </w:r>
      <w:r>
        <w:t>, reduces development effort for the frontend, and ensures scalability as the application grows.</w:t>
      </w:r>
    </w:p>
    <w:p w14:paraId="2B28C34F" w14:textId="77777777" w:rsidR="00795D9C" w:rsidRPr="00433898" w:rsidRDefault="00000000">
      <w:pPr>
        <w:pStyle w:val="Heading2"/>
        <w:rPr>
          <w:sz w:val="28"/>
          <w:szCs w:val="28"/>
        </w:rPr>
      </w:pPr>
      <w:r w:rsidRPr="00433898">
        <w:rPr>
          <w:sz w:val="28"/>
          <w:szCs w:val="28"/>
        </w:rPr>
        <w:t>Frameworks</w:t>
      </w:r>
    </w:p>
    <w:p w14:paraId="55D9675A" w14:textId="77777777" w:rsidR="00795D9C" w:rsidRDefault="00000000">
      <w:pPr>
        <w:pStyle w:val="Heading3"/>
      </w:pPr>
      <w:r>
        <w:t>QLoRA</w:t>
      </w:r>
    </w:p>
    <w:p w14:paraId="105EDB5A" w14:textId="65162ADD" w:rsidR="00795D9C" w:rsidRDefault="00000000">
      <w:proofErr w:type="spellStart"/>
      <w:r>
        <w:t>QLoRA</w:t>
      </w:r>
      <w:proofErr w:type="spellEnd"/>
      <w:r>
        <w:t xml:space="preserve"> (Quantized Low-Rank Adaptation) fine-tunes large language models efficiently by lowering memory usage without compromising accuracy.</w:t>
      </w:r>
      <w:r>
        <w:br/>
        <w:t xml:space="preserve">It </w:t>
      </w:r>
      <w:r w:rsidR="001C3279">
        <w:t xml:space="preserve">also </w:t>
      </w:r>
      <w:r>
        <w:t xml:space="preserve">makes it affordable and practical to adapt advanced AI models to </w:t>
      </w:r>
      <w:r w:rsidR="001C3279">
        <w:t>our</w:t>
      </w:r>
      <w:r>
        <w:t xml:space="preserve"> project requirements.</w:t>
      </w:r>
    </w:p>
    <w:p w14:paraId="2211B9DA" w14:textId="77777777" w:rsidR="00795D9C" w:rsidRDefault="00000000">
      <w:pPr>
        <w:pStyle w:val="Heading3"/>
      </w:pPr>
      <w:r>
        <w:t>TinyLlama API</w:t>
      </w:r>
    </w:p>
    <w:p w14:paraId="4DCB7086" w14:textId="1AAAF832" w:rsidR="00433898" w:rsidRDefault="00000000" w:rsidP="001C3279">
      <w:r>
        <w:t>TinyLlama provides a lightweight API for large language model capabilities, focusing on speed and low resource consumption</w:t>
      </w:r>
      <w:r w:rsidR="00433898">
        <w:t>, which is great for the hardware we have access to as developers.</w:t>
      </w:r>
      <w:r w:rsidR="001C3279">
        <w:br/>
      </w:r>
      <w:r>
        <w:t>faster AI responses, reduced latency, and an overall smoother experience for end-users</w:t>
      </w:r>
      <w:r w:rsidR="001C3279">
        <w:t xml:space="preserve"> are some of its benefits.</w:t>
      </w:r>
    </w:p>
    <w:p w14:paraId="76404645" w14:textId="2C005F38" w:rsidR="00433898" w:rsidRDefault="00433898" w:rsidP="00433898">
      <w:r>
        <w:t>Additionally due to its highly curated data set it’s does a great job at data extraction and understanding without having to worry about hallucinations</w:t>
      </w:r>
      <w:r w:rsidR="001C3279">
        <w:t>.</w:t>
      </w:r>
    </w:p>
    <w:p w14:paraId="1833C430" w14:textId="42D16380" w:rsidR="00795D9C" w:rsidRPr="00433898" w:rsidRDefault="00000000">
      <w:pPr>
        <w:pStyle w:val="Heading2"/>
        <w:rPr>
          <w:sz w:val="28"/>
          <w:szCs w:val="28"/>
        </w:rPr>
      </w:pPr>
      <w:r w:rsidRPr="00433898">
        <w:rPr>
          <w:sz w:val="28"/>
          <w:szCs w:val="28"/>
        </w:rPr>
        <w:lastRenderedPageBreak/>
        <w:t>Development Tool</w:t>
      </w:r>
    </w:p>
    <w:p w14:paraId="14FA1911" w14:textId="77777777" w:rsidR="00795D9C" w:rsidRDefault="00000000">
      <w:pPr>
        <w:pStyle w:val="Heading3"/>
      </w:pPr>
      <w:bookmarkStart w:id="0" w:name="_Hlk207471266"/>
      <w:r>
        <w:t>Microsoft Visual Studio Code</w:t>
      </w:r>
    </w:p>
    <w:bookmarkEnd w:id="0"/>
    <w:p w14:paraId="59A05A6B" w14:textId="318B1D90" w:rsidR="00795D9C" w:rsidRDefault="00000000">
      <w:pPr>
        <w:rPr>
          <w:color w:val="00B0F0"/>
        </w:rPr>
      </w:pPr>
      <w:r>
        <w:t>Why chosen: VS Code is a lightweight yet powerful code editor with broad language support, integrated debugging, Git control, and an extensive extension marketplace.</w:t>
      </w:r>
      <w:r>
        <w:br/>
      </w:r>
      <w:bookmarkStart w:id="1" w:name="_Hlk207471317"/>
      <w:r>
        <w:t xml:space="preserve">How </w:t>
      </w:r>
      <w:bookmarkEnd w:id="1"/>
      <w:r>
        <w:t>it helps the project: It increases developer productivity, streamlines workflows across different programming languages, and enables rapid switching between backend, AI, and frontend development.</w:t>
      </w:r>
    </w:p>
    <w:p w14:paraId="2BABE22A" w14:textId="694D5F66" w:rsidR="001C3279" w:rsidRDefault="001C3279" w:rsidP="001C3279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C3279">
        <w:rPr>
          <w:rFonts w:asciiTheme="majorHAnsi" w:eastAsiaTheme="majorEastAsia" w:hAnsiTheme="majorHAnsi" w:cstheme="majorBidi"/>
          <w:b/>
          <w:bCs/>
          <w:color w:val="4F81BD" w:themeColor="accent1"/>
        </w:rPr>
        <w:t>SQL Server Management Studio</w:t>
      </w:r>
    </w:p>
    <w:p w14:paraId="0DA10C1F" w14:textId="77777777" w:rsidR="001C3279" w:rsidRDefault="001C3279" w:rsidP="001C3279">
      <w:pPr>
        <w:keepNext/>
        <w:keepLines/>
        <w:spacing w:before="200" w:after="0"/>
        <w:outlineLvl w:val="2"/>
      </w:pPr>
      <w:r w:rsidRPr="001C3279">
        <w:t>SSMS provides a comprehensive and user-friendly interface for managing SQL Server databases. It's a key tool for database administrators and developers, offering a visual way to design, query, and maintain databases. Its powerful features streamline tasks like performance monitoring, security management, and data backup, ensuring the database is stable, secure, and performant.</w:t>
      </w:r>
      <w:r w:rsidRPr="001C3279">
        <w:t xml:space="preserve"> </w:t>
      </w:r>
    </w:p>
    <w:p w14:paraId="53277EE5" w14:textId="061FD0FC" w:rsidR="001C3279" w:rsidRDefault="001C3279" w:rsidP="001C3279">
      <w:pPr>
        <w:keepNext/>
        <w:keepLines/>
        <w:spacing w:before="200" w:after="0"/>
        <w:outlineLvl w:val="2"/>
      </w:pPr>
      <w:r w:rsidRPr="001C3279">
        <w:t xml:space="preserve">As our backend is powered by C#, we'll be using a SQL Server database for data storage. SSMS is the standard tool for working with this database. It allows us to easily </w:t>
      </w:r>
      <w:r w:rsidRPr="001C3279">
        <w:rPr>
          <w:b/>
          <w:bCs/>
        </w:rPr>
        <w:t>design the database schema</w:t>
      </w:r>
      <w:r w:rsidRPr="001C3279">
        <w:t xml:space="preserve">, </w:t>
      </w:r>
      <w:r w:rsidRPr="001C3279">
        <w:rPr>
          <w:b/>
          <w:bCs/>
        </w:rPr>
        <w:t>write and debug complex queries</w:t>
      </w:r>
      <w:r w:rsidRPr="001C3279">
        <w:t xml:space="preserve">, and </w:t>
      </w:r>
      <w:r w:rsidRPr="001C3279">
        <w:rPr>
          <w:b/>
          <w:bCs/>
        </w:rPr>
        <w:t>manage the database's health</w:t>
      </w:r>
      <w:r w:rsidRPr="001C3279">
        <w:t xml:space="preserve"> and security. This is crucial for building a scalable and reliable backend that can handle our application's data needs efficiently.</w:t>
      </w:r>
      <w:r>
        <w:br/>
      </w:r>
    </w:p>
    <w:p w14:paraId="77B9B261" w14:textId="77777777" w:rsidR="00795D9C" w:rsidRDefault="00000000">
      <w:pPr>
        <w:pStyle w:val="Heading2"/>
      </w:pPr>
      <w:r>
        <w:t>Overall Impact</w:t>
      </w:r>
    </w:p>
    <w:p w14:paraId="29FD2894" w14:textId="701558A2" w:rsidR="00795D9C" w:rsidRDefault="00000000">
      <w:r>
        <w:t>- Backend stability and scalability (C# + VS Code)</w:t>
      </w:r>
      <w:r>
        <w:br/>
        <w:t>- Fast AI development and integration (Python + QLoRA + TinyLlama)</w:t>
      </w:r>
      <w:r>
        <w:br/>
        <w:t>- Modern, user-friendly frontend (React)</w:t>
      </w:r>
      <w:r>
        <w:br/>
        <w:t>- Efficient resource usage with advanced AI (QLoRA quantization, TinyLlama’s lightweight models)</w:t>
      </w:r>
    </w:p>
    <w:sectPr w:rsidR="00795D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365292">
    <w:abstractNumId w:val="8"/>
  </w:num>
  <w:num w:numId="2" w16cid:durableId="966155821">
    <w:abstractNumId w:val="6"/>
  </w:num>
  <w:num w:numId="3" w16cid:durableId="94132922">
    <w:abstractNumId w:val="5"/>
  </w:num>
  <w:num w:numId="4" w16cid:durableId="530186307">
    <w:abstractNumId w:val="4"/>
  </w:num>
  <w:num w:numId="5" w16cid:durableId="930086977">
    <w:abstractNumId w:val="7"/>
  </w:num>
  <w:num w:numId="6" w16cid:durableId="662129758">
    <w:abstractNumId w:val="3"/>
  </w:num>
  <w:num w:numId="7" w16cid:durableId="1925533721">
    <w:abstractNumId w:val="2"/>
  </w:num>
  <w:num w:numId="8" w16cid:durableId="250818225">
    <w:abstractNumId w:val="1"/>
  </w:num>
  <w:num w:numId="9" w16cid:durableId="2197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279"/>
    <w:rsid w:val="0029639D"/>
    <w:rsid w:val="00326F90"/>
    <w:rsid w:val="00433898"/>
    <w:rsid w:val="006C323F"/>
    <w:rsid w:val="00795D9C"/>
    <w:rsid w:val="00AA1D8D"/>
    <w:rsid w:val="00B47730"/>
    <w:rsid w:val="00CB0664"/>
    <w:rsid w:val="00E315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5EB57"/>
  <w14:defaultImageDpi w14:val="300"/>
  <w15:docId w15:val="{15D24737-5BF1-4CB4-9CCE-3F8CE173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7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Baraa Qunibi</cp:lastModifiedBy>
  <cp:revision>2</cp:revision>
  <dcterms:created xsi:type="dcterms:W3CDTF">2013-12-23T23:15:00Z</dcterms:created>
  <dcterms:modified xsi:type="dcterms:W3CDTF">2025-08-30T15:37:00Z</dcterms:modified>
  <cp:category/>
</cp:coreProperties>
</file>